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Use Case-uri - Monitorizare Angajati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UC1 - 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logheaza in sistem introducand ora sosirii si apasand butonul 'prezent'.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are cont valid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apare in lista sefului ca prezent.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introduce ora sosirii.</w:t>
              <w:br/>
              <w:t>2. Apasa butonul 'prezent'.</w:t>
              <w:br/>
              <w:t>3. Apare in lista sefului.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introducerea datelor.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UC2 - Transmitere sarcina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selecteaza un angajat prezent si transmite o sarcina.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vrea sa traseze o sarcina unui angajat.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trebuie sa fie prezent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vede sarcina in fereastra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Seful selecteaza angajatul.</w:t>
              <w:br/>
              <w:t>2. Introduce descrierea sarcinii.</w:t>
              <w:br/>
              <w:t>3. Apasa 'transmite sarcina'.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transmiterea sarcinii.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UC3 - Delogare 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se delogheaza inchizand fereastra aplicatiei.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 este notificat de delogare.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1. Angajatul inchide fereastra aplicatiei.</w:t>
              <w:br/>
              <w:t>2. Seful este notificat in lista sa.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Eroare la delogare.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 and name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UC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- Delogare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se delogheaza inchizand fereastra aplicatiei..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Angajatul ajunge la serviciu si vrea sa anunte prezenta.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Preconditions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pleaca de la serviciu.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Postconditions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este logat in sistem.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Normal flow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 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Seful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 inchide fereastra aplicatiei.</w:t>
              <w:b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Alternative flows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Exceptions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N/A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LibreOffice/7.4.7.2$Linux_X86_64 LibreOffice_project/40$Build-2</Application>
  <AppVersion>15.0000</AppVersion>
  <Pages>2</Pages>
  <Words>260</Words>
  <Characters>1580</Characters>
  <CharactersWithSpaces>1762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2025-03-24T18:40:04Z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